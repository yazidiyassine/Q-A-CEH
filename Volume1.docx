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560" w:beforeLines="500" w:after="0" w:afterLines="0" w:line="240" w:lineRule="auto"/>
        <w:ind w:left="0" w:leftChars="0" w:right="0" w:rightChars="0" w:firstLine="0" w:firstLineChars="0"/>
        <w:jc w:val="left"/>
        <w:textAlignment w:val="auto"/>
        <w:outlineLvl w:val="9"/>
      </w:pPr>
      <w:r>
        <w:pict>
          <v:shape id="_x0000_s1041" o:spid="_x0000_s1041" o:spt="202" type="#_x0000_t202" style="position:absolute;left:0pt;margin-top:234.3pt;height:67.5pt;width:274.5pt;mso-position-horizontal:center;z-index:251661312;mso-width-relative:page;mso-height-relative:page;" filled="f" stroked="f" coordsize="21600,21600">
            <v:path/>
            <v:fill on="f" focussize="0,0"/>
            <v:stroke on="f"/>
            <v:imagedata o:title=""/>
            <o:lock v:ext="edit" aspectratio="f"/>
            <v:textbox>
              <w:txbxContent>
                <w:p>
                  <w:pPr>
                    <w:ind w:left="0" w:leftChars="0" w:right="0" w:rightChars="0" w:firstLine="0" w:firstLineChars="0"/>
                    <w:jc w:val="center"/>
                    <w:rPr>
                      <w:rFonts w:hint="default"/>
                      <w:b/>
                      <w:bCs/>
                      <w:sz w:val="36"/>
                      <w:lang w:val="en-US"/>
                    </w:rPr>
                  </w:pPr>
                  <w:r>
                    <w:rPr>
                      <w:rFonts w:hint="default" w:cs="Times New Roman"/>
                      <w:b/>
                      <w:bCs/>
                      <w:i w:val="0"/>
                      <w:snapToGrid/>
                      <w:color w:val="000000"/>
                      <w:sz w:val="44"/>
                      <w:u w:val="none" w:color="auto"/>
                      <w:lang w:val="en-US"/>
                    </w:rPr>
                    <w:t>Questions/Answers with explanation</w:t>
                  </w:r>
                </w:p>
              </w:txbxContent>
            </v:textbox>
          </v:shape>
        </w:pict>
      </w:r>
      <w:r>
        <w:pict>
          <v:shape id="_x0000_s1044" o:spid="_x0000_s1044" o:spt="202" type="#_x0000_t202" style="position:absolute;left:0pt;margin-top:350.05pt;height:37.6pt;width:269.25pt;mso-position-horizontal:center;z-index:251659264;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default" w:ascii="Times New Roman" w:hAnsi="Times New Roman" w:cs="Times New Roman"/>
                      <w:lang w:val="en-US"/>
                    </w:rPr>
                  </w:pPr>
                  <w:r>
                    <w:rPr>
                      <w:rFonts w:hint="default" w:ascii="Times New Roman" w:hAnsi="Times New Roman" w:eastAsia="黑体" w:cs="Times New Roman"/>
                      <w:sz w:val="32"/>
                      <w:lang w:val="en-US"/>
                    </w:rPr>
                    <w:t>Author</w:t>
                  </w:r>
                  <w:r>
                    <w:rPr>
                      <w:rFonts w:hint="default" w:ascii="Times New Roman" w:hAnsi="Times New Roman" w:eastAsia="黑体" w:cs="Times New Roman"/>
                      <w:sz w:val="32"/>
                    </w:rPr>
                    <w:t>:</w:t>
                  </w:r>
                  <w:r>
                    <w:rPr>
                      <w:rFonts w:hint="default" w:eastAsia="黑体" w:cs="Times New Roman"/>
                      <w:sz w:val="32"/>
                      <w:lang w:val="en-US"/>
                    </w:rPr>
                    <w:t xml:space="preserve"> Yassine Yazidi</w:t>
                  </w:r>
                </w:p>
              </w:txbxContent>
            </v:textbox>
          </v:shape>
        </w:pict>
      </w:r>
      <w:r>
        <w:pict>
          <v:shape id="_x0000_s1045" o:spid="_x0000_s1045" o:spt="202" type="#_x0000_t202" style="position:absolute;left:0pt;margin-top:153.5pt;height:73.5pt;width:414.05pt;mso-position-horizontal:center;z-index:251660288;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default"/>
                      <w:sz w:val="84"/>
                      <w:lang w:val="en-US"/>
                    </w:rPr>
                  </w:pPr>
                  <w:r>
                    <w:rPr>
                      <w:rFonts w:hint="default"/>
                      <w:sz w:val="84"/>
                      <w:lang w:val="en-US"/>
                    </w:rPr>
                    <w:t>CEH</w:t>
                  </w:r>
                </w:p>
              </w:txbxContent>
            </v:textbox>
          </v:shape>
        </w:pict>
      </w:r>
    </w:p>
    <w:p>
      <w:pPr>
        <w:sectPr>
          <w:pgSz w:w="11906" w:h="16838"/>
          <w:pgMar w:top="1440" w:right="1800" w:bottom="1440" w:left="1800" w:header="720" w:footer="720" w:gutter="0"/>
          <w:cols w:space="720" w:num="1"/>
          <w:docGrid w:linePitch="360" w:charSpace="0"/>
        </w:sectPr>
      </w:pPr>
      <w:r>
        <w:rPr>
          <w:sz w:val="21"/>
        </w:rPr>
        <mc:AlternateContent>
          <mc:Choice Requires="wps">
            <w:drawing>
              <wp:anchor distT="0" distB="0" distL="114300" distR="114300" simplePos="0" relativeHeight="251663360" behindDoc="0" locked="0" layoutInCell="1" allowOverlap="1">
                <wp:simplePos x="0" y="0"/>
                <wp:positionH relativeFrom="column">
                  <wp:posOffset>4443730</wp:posOffset>
                </wp:positionH>
                <wp:positionV relativeFrom="paragraph">
                  <wp:posOffset>7617460</wp:posOffset>
                </wp:positionV>
                <wp:extent cx="1041400" cy="247650"/>
                <wp:effectExtent l="4445" t="4445" r="5715" b="6985"/>
                <wp:wrapNone/>
                <wp:docPr id="2" name="Text Box 2"/>
                <wp:cNvGraphicFramePr/>
                <a:graphic xmlns:a="http://schemas.openxmlformats.org/drawingml/2006/main">
                  <a:graphicData uri="http://schemas.microsoft.com/office/word/2010/wordprocessingShape">
                    <wps:wsp>
                      <wps:cNvSpPr txBox="1"/>
                      <wps:spPr>
                        <a:xfrm>
                          <a:off x="5586730" y="9446895"/>
                          <a:ext cx="1041400" cy="2476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01/2023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9.9pt;margin-top:599.8pt;height:19.5pt;width:82pt;z-index:251663360;mso-width-relative:page;mso-height-relative:page;" fillcolor="#FFFFFF [3201]" filled="t" stroked="t" coordsize="21600,21600" o:gfxdata="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M2XyoTXAAAADQEA&#10;AA8AAAAAAAAAAQAgAAAAIgAAAGRycy9kb3ducmV2LnhtbFBLAQIUABQAAAAIAIdO4kASY+41VAIA&#10;AMIEAAAOAAAAAAAAAAEAIAAAACYBAABkcnMvZTJvRG9jLnhtbFBLBQYAAAAABgAGAFkBAADsBQAA&#10;AAA=&#10;">
                <v:fill on="t" focussize="0,0"/>
                <v:stroke weight="0.5pt" color="#000000 [3204]" joinstyle="round"/>
                <v:imagedata o:title=""/>
                <o:lock v:ext="edit" aspectratio="f"/>
                <v:textbox>
                  <w:txbxContent>
                    <w:p>
                      <w:pPr>
                        <w:rPr>
                          <w:rFonts w:hint="default"/>
                          <w:lang w:val="en-US"/>
                        </w:rPr>
                      </w:pPr>
                      <w:r>
                        <w:rPr>
                          <w:rFonts w:hint="default"/>
                          <w:lang w:val="en-US"/>
                        </w:rPr>
                        <w:t>01/2023</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958850</wp:posOffset>
                </wp:positionH>
                <wp:positionV relativeFrom="paragraph">
                  <wp:posOffset>6826885</wp:posOffset>
                </wp:positionV>
                <wp:extent cx="3419475" cy="477520"/>
                <wp:effectExtent l="0" t="0" r="0" b="0"/>
                <wp:wrapNone/>
                <wp:docPr id="1" name="Text Box 1"/>
                <wp:cNvGraphicFramePr/>
                <a:graphic xmlns:a="http://schemas.openxmlformats.org/drawingml/2006/main">
                  <a:graphicData uri="http://schemas.microsoft.com/office/word/2010/wordprocessingShape">
                    <wps:wsp>
                      <wps:cNvSpPr txBox="1"/>
                      <wps:spPr>
                        <a:xfrm>
                          <a:off x="0" y="0"/>
                          <a:ext cx="3419475" cy="477520"/>
                        </a:xfrm>
                        <a:prstGeom prst="rect">
                          <a:avLst/>
                        </a:prstGeom>
                        <a:noFill/>
                        <a:ln>
                          <a:noFill/>
                        </a:ln>
                      </wps:spPr>
                      <wps:txbx>
                        <w:txbxContent>
                          <w:p>
                            <w:pPr>
                              <w:ind w:left="0" w:leftChars="0" w:right="0" w:rightChars="0" w:firstLine="0" w:firstLineChars="0"/>
                              <w:jc w:val="center"/>
                              <w:rPr>
                                <w:rFonts w:hint="default" w:ascii="Times New Roman" w:hAnsi="Times New Roman" w:cs="Times New Roman"/>
                                <w:lang w:val="en-US"/>
                              </w:rPr>
                            </w:pPr>
                            <w:r>
                              <w:rPr>
                                <w:rFonts w:hint="default" w:eastAsia="黑体" w:cs="Times New Roman"/>
                                <w:sz w:val="32"/>
                                <w:lang w:val="en-US"/>
                              </w:rPr>
                              <w:t>Volume 1</w:t>
                            </w:r>
                          </w:p>
                        </w:txbxContent>
                      </wps:txbx>
                      <wps:bodyPr upright="1"/>
                    </wps:wsp>
                  </a:graphicData>
                </a:graphic>
              </wp:anchor>
            </w:drawing>
          </mc:Choice>
          <mc:Fallback>
            <w:pict>
              <v:shape id="_x0000_s1026" o:spid="_x0000_s1026" o:spt="202" type="#_x0000_t202" style="position:absolute;left:0pt;margin-left:75.5pt;margin-top:537.55pt;height:37.6pt;width:269.25pt;z-index:251662336;mso-width-relative:page;mso-height-relative:page;" filled="f" stroked="f" coordsize="21600,21600" o:gfxdata="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gd58d9kAAAANAQAADwAAAAAAAAAB&#10;ACAAAAAiAAAAZHJzL2Rvd25yZXYueG1sUEsBAhQAFAAAAAgAh07iQMw4TQWdAQAATQMAAA4AAAAA&#10;AAAAAQAgAAAAKAEAAGRycy9lMm9Eb2MueG1sUEsFBgAAAAAGAAYAWQEAADcFAAAAAA==&#10;">
                <v:fill on="f" focussize="0,0"/>
                <v:stroke on="f"/>
                <v:imagedata o:title=""/>
                <o:lock v:ext="edit" aspectratio="f"/>
                <v:textbox>
                  <w:txbxContent>
                    <w:p>
                      <w:pPr>
                        <w:ind w:left="0" w:leftChars="0" w:right="0" w:rightChars="0" w:firstLine="0" w:firstLineChars="0"/>
                        <w:jc w:val="center"/>
                        <w:rPr>
                          <w:rFonts w:hint="default" w:ascii="Times New Roman" w:hAnsi="Times New Roman" w:cs="Times New Roman"/>
                          <w:lang w:val="en-US"/>
                        </w:rPr>
                      </w:pPr>
                      <w:r>
                        <w:rPr>
                          <w:rFonts w:hint="default" w:eastAsia="黑体" w:cs="Times New Roman"/>
                          <w:sz w:val="32"/>
                          <w:lang w:val="en-US"/>
                        </w:rPr>
                        <w:t>Volume 1</w:t>
                      </w:r>
                    </w:p>
                  </w:txbxContent>
                </v:textbox>
              </v:shape>
            </w:pict>
          </mc:Fallback>
        </mc:AlternateContent>
      </w:r>
    </w:p>
    <w:p>
      <w:pPr>
        <w:pStyle w:val="2"/>
        <w:bidi w:val="0"/>
        <w:jc w:val="center"/>
        <w:rPr>
          <w:rFonts w:hint="default"/>
          <w:lang w:val="en-US"/>
        </w:rPr>
      </w:pPr>
    </w:p>
    <w:p>
      <w:pPr>
        <w:pStyle w:val="2"/>
        <w:bidi w:val="0"/>
        <w:jc w:val="center"/>
        <w:rPr>
          <w:rFonts w:hint="default"/>
          <w:lang w:val="en-US"/>
        </w:rPr>
      </w:pPr>
    </w:p>
    <w:p>
      <w:pPr>
        <w:rPr>
          <w:rFonts w:hint="default"/>
          <w:lang w:val="en-US"/>
        </w:rPr>
      </w:pPr>
    </w:p>
    <w:p>
      <w:pPr>
        <w:pStyle w:val="2"/>
        <w:bidi w:val="0"/>
        <w:jc w:val="center"/>
        <w:rPr>
          <w:rFonts w:hint="default"/>
          <w:lang w:val="en-US"/>
        </w:rPr>
      </w:pPr>
      <w:r>
        <w:rPr>
          <w:rFonts w:hint="default"/>
          <w:lang w:val="en-US"/>
        </w:rPr>
        <w:t>Disclaimer:</w:t>
      </w:r>
    </w:p>
    <w:p>
      <w:pPr>
        <w:rPr>
          <w:rFonts w:hint="default"/>
          <w:lang w:val="en-US"/>
        </w:rPr>
      </w:pPr>
    </w:p>
    <w:p/>
    <w:p>
      <w:pPr>
        <w:jc w:val="center"/>
        <w:rPr>
          <w:rFonts w:hint="default"/>
          <w:sz w:val="24"/>
          <w:szCs w:val="22"/>
          <w:lang w:val="en-US"/>
        </w:rPr>
      </w:pPr>
      <w:r>
        <w:rPr>
          <w:rFonts w:hint="default"/>
          <w:sz w:val="24"/>
          <w:szCs w:val="22"/>
          <w:lang w:val="en-US"/>
        </w:rPr>
        <w:t>This is a personnel work it may be prone to errors so, if there are any issues, or suggestions feel free to address it in the issue section in Github so we can rectify it.</w:t>
      </w:r>
    </w:p>
    <w:p>
      <w:pPr>
        <w:rPr>
          <w:rFonts w:hint="default"/>
          <w:sz w:val="24"/>
          <w:szCs w:val="22"/>
          <w:lang w:val="en-US"/>
        </w:rPr>
      </w:pPr>
      <w:r>
        <w:rPr>
          <w:rFonts w:hint="default"/>
          <w:sz w:val="24"/>
          <w:szCs w:val="22"/>
          <w:lang w:val="en-US"/>
        </w:rPr>
        <w:br w:type="page"/>
      </w:r>
    </w:p>
    <w:p>
      <w:pPr>
        <w:jc w:val="left"/>
        <w:rPr>
          <w:rFonts w:hint="default"/>
          <w:sz w:val="24"/>
          <w:szCs w:val="22"/>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楷体">
    <w:altName w:val="SimSun"/>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69B4EA"/>
    <w:multiLevelType w:val="singleLevel"/>
    <w:tmpl w:val="F969B4EA"/>
    <w:lvl w:ilvl="0" w:tentative="0">
      <w:start w:val="1"/>
      <w:numFmt w:val="decimal"/>
      <w:pStyle w:val="3"/>
      <w:lvlText w:val="%1."/>
      <w:lvlJc w:val="left"/>
      <w:pPr>
        <w:tabs>
          <w:tab w:val="left" w:pos="425"/>
        </w:tabs>
        <w:ind w:left="425" w:leftChars="0" w:hanging="425" w:firstLineChars="0"/>
      </w:pPr>
      <w:rPr>
        <w:rFonts w:hint="default"/>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2A19FBED"/>
    <w:multiLevelType w:val="multilevel"/>
    <w:tmpl w:val="2A19FBED"/>
    <w:lvl w:ilvl="0" w:tentative="0">
      <w:start w:val="1"/>
      <w:numFmt w:val="lowerRoman"/>
      <w:pStyle w:val="4"/>
      <w:lvlText w:val="%1."/>
      <w:lvlJc w:val="left"/>
      <w:pPr>
        <w:tabs>
          <w:tab w:val="left" w:pos="425"/>
        </w:tabs>
        <w:ind w:left="425" w:leftChars="0" w:hanging="425" w:firstLineChars="0"/>
      </w:pPr>
      <w:rPr>
        <w:rFonts w:hint="default"/>
      </w:rPr>
    </w:lvl>
    <w:lvl w:ilvl="1" w:tentative="0">
      <w:start w:val="1"/>
      <w:numFmt w:val="lowerRoman"/>
      <w:lvlText w:val="%1.%2."/>
      <w:lvlJc w:val="left"/>
      <w:pPr>
        <w:tabs>
          <w:tab w:val="left" w:pos="567"/>
        </w:tabs>
        <w:ind w:left="567" w:leftChars="0" w:hanging="567" w:firstLineChars="0"/>
      </w:pPr>
      <w:rPr>
        <w:rFonts w:hint="default"/>
      </w:rPr>
    </w:lvl>
    <w:lvl w:ilvl="2" w:tentative="0">
      <w:start w:val="1"/>
      <w:numFmt w:val="lowerRoman"/>
      <w:lvlText w:val="%1.%2.%3."/>
      <w:lvlJc w:val="left"/>
      <w:pPr>
        <w:tabs>
          <w:tab w:val="left" w:pos="709"/>
        </w:tabs>
        <w:ind w:left="709" w:leftChars="0" w:hanging="709" w:firstLineChars="0"/>
      </w:pPr>
      <w:rPr>
        <w:rFonts w:hint="default"/>
      </w:rPr>
    </w:lvl>
    <w:lvl w:ilvl="3" w:tentative="0">
      <w:start w:val="1"/>
      <w:numFmt w:val="lowerRoman"/>
      <w:lvlText w:val="%1.%2.%3.%4."/>
      <w:lvlJc w:val="left"/>
      <w:pPr>
        <w:tabs>
          <w:tab w:val="left" w:pos="850"/>
        </w:tabs>
        <w:ind w:left="850" w:leftChars="0" w:hanging="850" w:firstLineChars="0"/>
      </w:pPr>
      <w:rPr>
        <w:rFonts w:hint="default"/>
      </w:rPr>
    </w:lvl>
    <w:lvl w:ilvl="4" w:tentative="0">
      <w:start w:val="1"/>
      <w:numFmt w:val="lowerRoman"/>
      <w:lvlText w:val="%1.%2.%3.%4.%5."/>
      <w:lvlJc w:val="left"/>
      <w:pPr>
        <w:tabs>
          <w:tab w:val="left" w:pos="991"/>
        </w:tabs>
        <w:ind w:left="991" w:leftChars="0" w:hanging="991" w:firstLineChars="0"/>
      </w:pPr>
      <w:rPr>
        <w:rFonts w:hint="default"/>
      </w:rPr>
    </w:lvl>
    <w:lvl w:ilvl="5" w:tentative="0">
      <w:start w:val="1"/>
      <w:numFmt w:val="lowerRoman"/>
      <w:lvlText w:val="%1.%2.%3.%4.%5.%6."/>
      <w:lvlJc w:val="left"/>
      <w:pPr>
        <w:tabs>
          <w:tab w:val="left" w:pos="1134"/>
        </w:tabs>
        <w:ind w:left="1134" w:leftChars="0" w:hanging="1134" w:firstLineChars="0"/>
      </w:pPr>
      <w:rPr>
        <w:rFonts w:hint="default"/>
      </w:rPr>
    </w:lvl>
    <w:lvl w:ilvl="6" w:tentative="0">
      <w:start w:val="1"/>
      <w:numFmt w:val="lowerRoman"/>
      <w:lvlText w:val="%1.%2.%3.%4.%5.%6.%7."/>
      <w:lvlJc w:val="left"/>
      <w:pPr>
        <w:tabs>
          <w:tab w:val="left" w:pos="1275"/>
        </w:tabs>
        <w:ind w:left="1275" w:leftChars="0" w:hanging="1275" w:firstLineChars="0"/>
      </w:pPr>
      <w:rPr>
        <w:rFonts w:hint="default"/>
      </w:rPr>
    </w:lvl>
    <w:lvl w:ilvl="7" w:tentative="0">
      <w:start w:val="1"/>
      <w:numFmt w:val="lowerRoman"/>
      <w:lvlText w:val="%1.%2.%3.%4.%5.%6.%7.%8."/>
      <w:lvlJc w:val="left"/>
      <w:pPr>
        <w:tabs>
          <w:tab w:val="left" w:pos="1418"/>
        </w:tabs>
        <w:ind w:left="1418" w:leftChars="0" w:hanging="1418" w:firstLineChars="0"/>
      </w:pPr>
      <w:rPr>
        <w:rFonts w:hint="default"/>
      </w:rPr>
    </w:lvl>
    <w:lvl w:ilvl="8" w:tentative="0">
      <w:start w:val="1"/>
      <w:numFmt w:val="lowerRoman"/>
      <w:lvlText w:val="%1.%2.%3.%4.%5.%6.%7.%8.%9."/>
      <w:lvlJc w:val="left"/>
      <w:pPr>
        <w:tabs>
          <w:tab w:val="left" w:pos="1558"/>
        </w:tabs>
        <w:ind w:left="1558" w:leftChars="0" w:hanging="1558" w:firstLineChars="0"/>
      </w:pPr>
      <w:rPr>
        <w:rFonts w:hint="default"/>
      </w:r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C5133D6"/>
    <w:rsid w:val="2CFD220B"/>
    <w:rsid w:val="2D9C6557"/>
    <w:rsid w:val="2E7F1A64"/>
    <w:rsid w:val="38A50937"/>
    <w:rsid w:val="38FF333C"/>
    <w:rsid w:val="395E7D8A"/>
    <w:rsid w:val="400D3221"/>
    <w:rsid w:val="42B652A0"/>
    <w:rsid w:val="50C01D3C"/>
    <w:rsid w:val="51C12734"/>
    <w:rsid w:val="5AA41955"/>
    <w:rsid w:val="61DF1B49"/>
    <w:rsid w:val="660043AC"/>
    <w:rsid w:val="6A7E6664"/>
    <w:rsid w:val="6AA909B4"/>
    <w:rsid w:val="7E8B1DDA"/>
    <w:rsid w:val="7FCB4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f" stroke="f">
      <v:fill on="f"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qFormat="1"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qFormat="1" w:unhideWhenUsed="0" w:uiPriority="0" w:semiHidden="0" w:name="List 5"/>
    <w:lsdException w:qFormat="1" w:unhideWhenUsed="0" w:uiPriority="0" w:semiHidden="0" w:name="List Bullet 2"/>
    <w:lsdException w:unhideWhenUsed="0" w:uiPriority="0" w:semiHidden="0" w:name="List Bullet 3"/>
    <w:lsdException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qFormat="1"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qFormat="1"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qFormat="1" w:unhideWhenUsed="0" w:uiPriority="0" w:semiHidden="0" w:name="Table Classic 3"/>
    <w:lsdException w:unhideWhenUsed="0" w:uiPriority="0" w:semiHidden="0" w:name="Table Classic 4"/>
    <w:lsdException w:qFormat="1"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qFormat="1" w:unhideWhenUsed="0" w:uiPriority="0" w:semiHidden="0" w:name="Table Columns 2"/>
    <w:lsdException w:unhideWhenUsed="0" w:uiPriority="0" w:semiHidden="0" w:name="Table Columns 3"/>
    <w:lsdException w:qFormat="1" w:unhideWhenUsed="0" w:uiPriority="0" w:semiHidden="0" w:name="Table Columns 4"/>
    <w:lsdException w:unhideWhenUsed="0" w:uiPriority="0" w:semiHidden="0" w:name="Table Columns 5"/>
    <w:lsdException w:qFormat="1"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qFormat="1" w:unhideWhenUsed="0" w:uiPriority="0" w:semiHidden="0" w:name="Table Grid 5"/>
    <w:lsdException w:unhideWhenUsed="0" w:uiPriority="0" w:semiHidden="0" w:name="Table Grid 6"/>
    <w:lsdException w:qFormat="1"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qFormat="1"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qFormat="1" w:unhideWhenUsed="0" w:uiPriority="0" w:semiHidden="0" w:name="Table 3D effects 2"/>
    <w:lsdException w:unhideWhenUsed="0" w:uiPriority="0" w:semiHidden="0" w:name="Table 3D effects 3"/>
    <w:lsdException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qFormat="1" w:unhideWhenUsed="0" w:uiPriority="0" w:semiHidden="0" w:name="Table Subtle 2"/>
    <w:lsdException w:qFormat="1" w:unhideWhenUsed="0" w:uiPriority="0" w:semiHidden="0" w:name="Table Web 1"/>
    <w:lsdException w:unhideWhenUsed="0" w:uiPriority="0" w:semiHidden="0" w:name="Table Web 2"/>
    <w:lsdException w:qFormat="1"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qFormat="1"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SimSun"/>
      <w:kern w:val="2"/>
      <w:sz w:val="21"/>
      <w:lang w:val="en-US" w:eastAsia="zh-CN"/>
    </w:rPr>
  </w:style>
  <w:style w:type="paragraph" w:styleId="2">
    <w:name w:val="heading 1"/>
    <w:basedOn w:val="1"/>
    <w:next w:val="1"/>
    <w:qFormat/>
    <w:uiPriority w:val="0"/>
    <w:pPr>
      <w:keepNext/>
      <w:keepLines/>
      <w:spacing w:before="40" w:after="50" w:line="579" w:lineRule="auto"/>
      <w:ind w:firstLine="360" w:firstLineChars="150"/>
      <w:outlineLvl w:val="0"/>
    </w:pPr>
    <w:rPr>
      <w:rFonts w:asciiTheme="minorAscii" w:hAnsiTheme="minorAscii"/>
      <w:b/>
      <w:bCs/>
      <w:kern w:val="44"/>
      <w:sz w:val="44"/>
      <w:szCs w:val="44"/>
    </w:rPr>
  </w:style>
  <w:style w:type="paragraph" w:styleId="3">
    <w:name w:val="heading 2"/>
    <w:basedOn w:val="2"/>
    <w:next w:val="1"/>
    <w:link w:val="249"/>
    <w:semiHidden/>
    <w:unhideWhenUsed/>
    <w:qFormat/>
    <w:uiPriority w:val="0"/>
    <w:pPr>
      <w:keepNext/>
      <w:keepLines/>
      <w:numPr>
        <w:ilvl w:val="0"/>
        <w:numId w:val="1"/>
      </w:numPr>
      <w:spacing w:before="140" w:after="140" w:line="416" w:lineRule="auto"/>
      <w:ind w:left="1032" w:leftChars="300" w:hanging="432"/>
      <w:outlineLvl w:val="1"/>
    </w:pPr>
    <w:rPr>
      <w:b w:val="0"/>
      <w:bCs w:val="0"/>
      <w:sz w:val="32"/>
      <w:szCs w:val="32"/>
    </w:rPr>
  </w:style>
  <w:style w:type="paragraph" w:styleId="4">
    <w:name w:val="heading 3"/>
    <w:basedOn w:val="3"/>
    <w:next w:val="1"/>
    <w:link w:val="251"/>
    <w:semiHidden/>
    <w:unhideWhenUsed/>
    <w:qFormat/>
    <w:uiPriority w:val="0"/>
    <w:pPr>
      <w:keepNext/>
      <w:keepLines/>
      <w:numPr>
        <w:numId w:val="2"/>
      </w:numPr>
      <w:tabs>
        <w:tab w:val="left" w:pos="2105"/>
      </w:tabs>
      <w:spacing w:before="260" w:after="260" w:line="416" w:lineRule="auto"/>
      <w:outlineLvl w:val="2"/>
    </w:pPr>
    <w:rPr>
      <w:bCs/>
      <w:sz w:val="28"/>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qFormat/>
    <w:uiPriority w:val="0"/>
    <w:rPr>
      <w:color w:val="0000FF"/>
      <w:u w:val="single"/>
    </w:rPr>
  </w:style>
  <w:style w:type="paragraph" w:styleId="52">
    <w:name w:val="index 1"/>
    <w:basedOn w:val="1"/>
    <w:next w:val="1"/>
    <w:uiPriority w:val="0"/>
  </w:style>
  <w:style w:type="paragraph" w:styleId="53">
    <w:name w:val="index 2"/>
    <w:basedOn w:val="1"/>
    <w:next w:val="1"/>
    <w:qFormat/>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uiPriority w:val="0"/>
  </w:style>
  <w:style w:type="paragraph" w:styleId="63">
    <w:name w:val="List"/>
    <w:basedOn w:val="1"/>
    <w:qFormat/>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uiPriority w:val="0"/>
    <w:pPr>
      <w:numPr>
        <w:ilvl w:val="0"/>
        <w:numId w:val="3"/>
      </w:numPr>
    </w:pPr>
  </w:style>
  <w:style w:type="paragraph" w:styleId="69">
    <w:name w:val="List Bullet 2"/>
    <w:basedOn w:val="1"/>
    <w:qFormat/>
    <w:uiPriority w:val="0"/>
    <w:pPr>
      <w:numPr>
        <w:ilvl w:val="0"/>
        <w:numId w:val="4"/>
      </w:numPr>
    </w:pPr>
  </w:style>
  <w:style w:type="paragraph" w:styleId="70">
    <w:name w:val="List Bullet 3"/>
    <w:basedOn w:val="1"/>
    <w:uiPriority w:val="0"/>
    <w:pPr>
      <w:numPr>
        <w:ilvl w:val="0"/>
        <w:numId w:val="5"/>
      </w:numPr>
    </w:pPr>
  </w:style>
  <w:style w:type="paragraph" w:styleId="71">
    <w:name w:val="List Bullet 4"/>
    <w:basedOn w:val="1"/>
    <w:uiPriority w:val="0"/>
    <w:pPr>
      <w:numPr>
        <w:ilvl w:val="0"/>
        <w:numId w:val="6"/>
      </w:numPr>
    </w:pPr>
  </w:style>
  <w:style w:type="paragraph" w:styleId="72">
    <w:name w:val="List Bullet 5"/>
    <w:basedOn w:val="1"/>
    <w:qFormat/>
    <w:uiPriority w:val="0"/>
    <w:pPr>
      <w:numPr>
        <w:ilvl w:val="0"/>
        <w:numId w:val="7"/>
      </w:numPr>
    </w:pPr>
  </w:style>
  <w:style w:type="paragraph" w:styleId="73">
    <w:name w:val="List Continue"/>
    <w:basedOn w:val="1"/>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8"/>
      </w:numPr>
    </w:pPr>
  </w:style>
  <w:style w:type="paragraph" w:styleId="79">
    <w:name w:val="List Number 2"/>
    <w:basedOn w:val="1"/>
    <w:qFormat/>
    <w:uiPriority w:val="0"/>
    <w:pPr>
      <w:numPr>
        <w:ilvl w:val="0"/>
        <w:numId w:val="9"/>
      </w:numPr>
    </w:pPr>
  </w:style>
  <w:style w:type="paragraph" w:styleId="80">
    <w:name w:val="List Number 3"/>
    <w:basedOn w:val="1"/>
    <w:qFormat/>
    <w:uiPriority w:val="0"/>
    <w:pPr>
      <w:numPr>
        <w:ilvl w:val="0"/>
        <w:numId w:val="10"/>
      </w:numPr>
    </w:pPr>
  </w:style>
  <w:style w:type="paragraph" w:styleId="81">
    <w:name w:val="List Number 4"/>
    <w:basedOn w:val="1"/>
    <w:uiPriority w:val="0"/>
    <w:pPr>
      <w:numPr>
        <w:ilvl w:val="0"/>
        <w:numId w:val="11"/>
      </w:numPr>
    </w:pPr>
  </w:style>
  <w:style w:type="paragraph" w:styleId="82">
    <w:name w:val="List Number 5"/>
    <w:basedOn w:val="1"/>
    <w:qFormat/>
    <w:uiPriority w:val="0"/>
    <w:pPr>
      <w:numPr>
        <w:ilvl w:val="0"/>
        <w:numId w:val="12"/>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Heading 2 Char"/>
    <w:link w:val="3"/>
    <w:uiPriority w:val="0"/>
    <w:rPr>
      <w:b/>
      <w:bCs/>
      <w:sz w:val="32"/>
      <w:szCs w:val="32"/>
    </w:rPr>
  </w:style>
  <w:style w:type="paragraph" w:customStyle="1" w:styleId="250">
    <w:name w:val="paragraph"/>
    <w:basedOn w:val="1"/>
    <w:uiPriority w:val="0"/>
    <w:pPr>
      <w:adjustRightInd w:val="0"/>
      <w:snapToGrid w:val="0"/>
      <w:spacing w:line="340" w:lineRule="exact"/>
    </w:pPr>
    <w:rPr>
      <w:rFonts w:ascii="Times New Roman" w:hAnsi="Times New Roman" w:eastAsia="Microsoft YaHei" w:cs="SimSun"/>
      <w:color w:val="000000"/>
      <w:kern w:val="24"/>
      <w:sz w:val="23"/>
      <w:szCs w:val="24"/>
    </w:rPr>
  </w:style>
  <w:style w:type="character" w:customStyle="1" w:styleId="251">
    <w:name w:val="Heading 3 Char"/>
    <w:link w:val="4"/>
    <w:uiPriority w:val="0"/>
    <w:rPr>
      <w:rFonts w:asciiTheme="minorAscii" w:hAnsiTheme="minorAscii"/>
      <w:bCs/>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Professional"/>
      <sectRole val="1"/>
    </customSectPr>
    <customSectPr/>
  </customSectProps>
  <customShpExts>
    <customShpInfo spid="_x0000_s1041"/>
    <customShpInfo spid="_x0000_s1044"/>
    <customShpInfo spid="_x0000_s1045"/>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2023-01-28T14:23:00Z</dcterms:created>
  <dc:creator>Yassine Yazidi</dc:creator>
  <cp:lastModifiedBy>Yassine Yazidi</cp:lastModifiedBy>
  <dcterms:modified xsi:type="dcterms:W3CDTF">2023-01-28T14:32:11Z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16742B3903C146C597FB3CA45F4C9005</vt:lpwstr>
  </property>
</Properties>
</file>